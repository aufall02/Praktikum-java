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Modul 2.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Method pada pemrograman Java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blok kode yang hanya berjalan ketika dipanggil.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Kita </w:t>
      </w:r>
      <w:r>
        <w:rPr>
          <w:rFonts w:hint="default" w:ascii="Times New Roman" w:hAnsi="Times New Roman" w:cs="Times New Roman"/>
          <w:sz w:val="24"/>
          <w:szCs w:val="24"/>
        </w:rPr>
        <w:t xml:space="preserve">dapat meneruskan data, yang dikenal sebagai parameter, ke dalam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digunakan untuk melakukan tindakan tertentu, dan mereka juga dikenal sebagai fungsi.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Mengapa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kita sebaiknya </w:t>
      </w:r>
      <w:r>
        <w:rPr>
          <w:rFonts w:hint="default" w:ascii="Times New Roman" w:hAnsi="Times New Roman" w:cs="Times New Roman"/>
          <w:sz w:val="24"/>
          <w:szCs w:val="24"/>
        </w:rPr>
        <w:t xml:space="preserve">menggunakan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?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Jawabannya adalah </w:t>
      </w:r>
      <w:r>
        <w:rPr>
          <w:rFonts w:hint="default" w:ascii="Times New Roman" w:hAnsi="Times New Roman" w:cs="Times New Roman"/>
          <w:sz w:val="24"/>
          <w:szCs w:val="24"/>
        </w:rPr>
        <w:t xml:space="preserve">Untuk menggunakan kembali kode: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membuat</w:t>
      </w:r>
      <w:r>
        <w:rPr>
          <w:rFonts w:hint="default" w:ascii="Times New Roman" w:hAnsi="Times New Roman" w:cs="Times New Roman"/>
          <w:sz w:val="24"/>
          <w:szCs w:val="24"/>
        </w:rPr>
        <w:t xml:space="preserve"> kode sekali, dan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meng</w:t>
      </w:r>
      <w:r>
        <w:rPr>
          <w:rFonts w:hint="default" w:ascii="Times New Roman" w:hAnsi="Times New Roman" w:cs="Times New Roman"/>
          <w:sz w:val="24"/>
          <w:szCs w:val="24"/>
        </w:rPr>
        <w:t>gunakan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nya</w:t>
      </w:r>
      <w:r>
        <w:rPr>
          <w:rFonts w:hint="default" w:ascii="Times New Roman" w:hAnsi="Times New Roman" w:cs="Times New Roman"/>
          <w:sz w:val="24"/>
          <w:szCs w:val="24"/>
        </w:rPr>
        <w:t xml:space="preserve"> berkali-kali.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Membuat Method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Sebuah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harus dideklarasikan di dalam sebuah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class</w:t>
      </w:r>
      <w:r>
        <w:rPr>
          <w:rFonts w:hint="default" w:ascii="Times New Roman" w:hAnsi="Times New Roman" w:cs="Times New Roman"/>
          <w:sz w:val="24"/>
          <w:szCs w:val="24"/>
        </w:rPr>
        <w:t xml:space="preserve">. Itu didefinisikan dengan nama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, diikuti oleh tanda kurung (). Java menyediakan beberapa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yang telah ditentukan sebelumnya, seperti System.out.println(), tetapi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kita</w:t>
      </w:r>
      <w:r>
        <w:rPr>
          <w:rFonts w:hint="default" w:ascii="Times New Roman" w:hAnsi="Times New Roman" w:cs="Times New Roman"/>
          <w:sz w:val="24"/>
          <w:szCs w:val="24"/>
        </w:rPr>
        <w:t xml:space="preserve"> juga dapat membuat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sendiri untuk melakukan tindakan tertentu: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Buatlah  Sebuah class yang memuat beberapa method, yang akan dipanggil pada class utama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53340</wp:posOffset>
                </wp:positionV>
                <wp:extent cx="5429250" cy="2943860"/>
                <wp:effectExtent l="4445" t="4445" r="1460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244465"/>
                          <a:ext cx="5429250" cy="294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  <w:lang w:val="en-ID"/>
                              </w:rPr>
                              <w:t>//File : NewClass.java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</w:rPr>
                              <w:t>public class NewClass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</w:rPr>
                              <w:t xml:space="preserve"> //Method tanpa pengembalian nilai dan tanpa parameter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void KatakanSesuatu(){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System.out.println("Katakan Peta");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</w:rPr>
                              <w:t>//Method tanpa pengembalian nilai dan dengan parameter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void KatakanSesuatu(String kata2){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System.out.println("Kata-kata yang ingin kau titipkan adalah: "+kata2);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</w:rPr>
                              <w:t xml:space="preserve"> //Method dengan pengembalian nilai dan dengan parameter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int TolongHitung(int bil1,int bil2){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int c=bil1+bil2;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c;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4.2pt;height:231.8pt;width:427.5pt;z-index:251659264;mso-width-relative:page;mso-height-relative:page;" fillcolor="#FFFFFF [3201]" filled="t" stroked="t" coordsize="21600,21600" o:gfxdata="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Gn8rNYAAAAIAQAA&#10;DwAAAAAAAAABACAAAAAiAAAAZHJzL2Rvd25yZXYueG1sUEsBAhQAFAAAAAgAh07iQBe4ZeF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lang w:val="en-ID"/>
                        </w:rPr>
                      </w:pPr>
                      <w:r>
                        <w:rPr>
                          <w:rFonts w:hint="default" w:ascii="Consolas" w:hAnsi="Consolas" w:cs="Consolas"/>
                          <w:b/>
                          <w:bCs/>
                          <w:lang w:val="en-ID"/>
                        </w:rPr>
                        <w:t>//File : NewClass.java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  <w:b/>
                          <w:bCs/>
                        </w:rPr>
                        <w:t>public class NewClass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</w:t>
                      </w:r>
                      <w:r>
                        <w:rPr>
                          <w:rFonts w:hint="default" w:ascii="Consolas" w:hAnsi="Consolas" w:cs="Consolas"/>
                          <w:b/>
                          <w:bCs/>
                        </w:rPr>
                        <w:t xml:space="preserve"> //Method tanpa pengembalian nilai dan tanpa parameter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void KatakanSesuatu(){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System.out.println("Katakan Peta");</w:t>
                      </w:r>
                    </w:p>
                    <w:p>
                      <w:pPr>
                        <w:ind w:firstLine="40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ind w:firstLine="400"/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/>
                          <w:b/>
                          <w:bCs/>
                        </w:rPr>
                        <w:t>//Method tanpa pengembalian nilai dan dengan parameter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void KatakanSesuatu(String kata2){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System.out.println("Kata-kata yang ingin kau titipkan adalah: "+kata2);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</w:t>
                      </w:r>
                      <w:r>
                        <w:rPr>
                          <w:rFonts w:hint="default" w:ascii="Consolas" w:hAnsi="Consolas" w:cs="Consolas"/>
                          <w:b/>
                          <w:bCs/>
                        </w:rPr>
                        <w:t xml:space="preserve"> //Method dengan pengembalian nilai dan dengan parameter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int TolongHitung(int bil1,int bil2){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int c=bil1+bil2;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c;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>public class Modul2Method {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// TODO code application logic here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  <w:lang w:val="en-ID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ID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bCs/>
                <w:sz w:val="24"/>
                <w:szCs w:val="24"/>
                <w:vertAlign w:val="baseline"/>
                <w:lang w:val="en-ID"/>
              </w:rPr>
              <w:t xml:space="preserve">//Mendefinisikan object cobamethod dari class NewClass 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NewClass cobamethod=new NewClass();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  <w:lang w:val="en-ID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bCs/>
                <w:sz w:val="24"/>
                <w:szCs w:val="24"/>
                <w:vertAlign w:val="baseline"/>
                <w:lang w:val="en-ID"/>
              </w:rPr>
              <w:t>//Memanggil Method yang sudah dideklarasikan</w:t>
            </w:r>
          </w:p>
          <w:p>
            <w:pPr>
              <w:ind w:firstLine="960" w:firstLineChars="400"/>
              <w:rPr>
                <w:rFonts w:hint="default" w:ascii="Consolas" w:hAnsi="Consolas" w:cs="Consolas"/>
                <w:sz w:val="24"/>
                <w:szCs w:val="24"/>
                <w:vertAlign w:val="baseline"/>
                <w:lang w:val="en-ID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>cobamethod.KatakanSesuatu();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ID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cobamethod.KatakanSesuatu("Cinta");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int hasil=cobamethod.TolongHitung(3, 7);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//Method dengan pengembalian nilai dapat disimpan pada suatu variabel;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    System.out.println("Hasil Penjumlahan 3 dan 7 adalah:"+hasil);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Tugas Kelas: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Buatlah Method untuk mengucapkan salam apabila parameternya adalah 1. dan apabila parameternya 0 maka method itu akan mengeluarkan output “Terima kasih”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Buatlah method dengan pengembalian nilai dengan 3 prameter yang bertipe angka untuk mengalikan 3 bilangan tersebut dan menampilkan hasilnya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8690B28"/>
    <w:multiLevelType w:val="singleLevel"/>
    <w:tmpl w:val="38690B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6F75"/>
    <w:rsid w:val="0003662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21FE"/>
    <w:rsid w:val="00414627"/>
    <w:rsid w:val="00425D63"/>
    <w:rsid w:val="004643D8"/>
    <w:rsid w:val="00465D0D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2A98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462E97"/>
    <w:rsid w:val="015E6E8D"/>
    <w:rsid w:val="01657B48"/>
    <w:rsid w:val="016947E7"/>
    <w:rsid w:val="01992081"/>
    <w:rsid w:val="01A424C3"/>
    <w:rsid w:val="01F4058E"/>
    <w:rsid w:val="02557341"/>
    <w:rsid w:val="02626E34"/>
    <w:rsid w:val="02A11564"/>
    <w:rsid w:val="02CD3CE3"/>
    <w:rsid w:val="02FB6F75"/>
    <w:rsid w:val="02FD4253"/>
    <w:rsid w:val="03F905C0"/>
    <w:rsid w:val="04164B06"/>
    <w:rsid w:val="044554C9"/>
    <w:rsid w:val="04FB413C"/>
    <w:rsid w:val="05275970"/>
    <w:rsid w:val="057C3168"/>
    <w:rsid w:val="05B073DB"/>
    <w:rsid w:val="063971D9"/>
    <w:rsid w:val="067F52D1"/>
    <w:rsid w:val="06C6461A"/>
    <w:rsid w:val="07F04114"/>
    <w:rsid w:val="08EE3E31"/>
    <w:rsid w:val="092E23DD"/>
    <w:rsid w:val="09786EC2"/>
    <w:rsid w:val="09D94C94"/>
    <w:rsid w:val="0A115D96"/>
    <w:rsid w:val="0A1257E5"/>
    <w:rsid w:val="0A427D49"/>
    <w:rsid w:val="0A441D09"/>
    <w:rsid w:val="0A6140A1"/>
    <w:rsid w:val="0A7D74B1"/>
    <w:rsid w:val="0AAB06DB"/>
    <w:rsid w:val="0B6F015C"/>
    <w:rsid w:val="0C227D44"/>
    <w:rsid w:val="0C9450C7"/>
    <w:rsid w:val="0CA855D4"/>
    <w:rsid w:val="0CBB17E0"/>
    <w:rsid w:val="0D4C3904"/>
    <w:rsid w:val="0D6B0A24"/>
    <w:rsid w:val="0D7D06E4"/>
    <w:rsid w:val="0D7F51AB"/>
    <w:rsid w:val="0DAC696D"/>
    <w:rsid w:val="0E515400"/>
    <w:rsid w:val="0E9E6B84"/>
    <w:rsid w:val="0EAE56FD"/>
    <w:rsid w:val="0F356957"/>
    <w:rsid w:val="0FE01481"/>
    <w:rsid w:val="11072002"/>
    <w:rsid w:val="1129676F"/>
    <w:rsid w:val="1178386B"/>
    <w:rsid w:val="11BC4FB0"/>
    <w:rsid w:val="11D73313"/>
    <w:rsid w:val="12122C12"/>
    <w:rsid w:val="12515CB7"/>
    <w:rsid w:val="12FF50AA"/>
    <w:rsid w:val="13210322"/>
    <w:rsid w:val="132553C1"/>
    <w:rsid w:val="134261DE"/>
    <w:rsid w:val="13446A71"/>
    <w:rsid w:val="137239A1"/>
    <w:rsid w:val="13986BB8"/>
    <w:rsid w:val="14167A17"/>
    <w:rsid w:val="143D7F38"/>
    <w:rsid w:val="1466588A"/>
    <w:rsid w:val="14873966"/>
    <w:rsid w:val="14CE2074"/>
    <w:rsid w:val="15C43CA8"/>
    <w:rsid w:val="15D27F79"/>
    <w:rsid w:val="15EC40E8"/>
    <w:rsid w:val="16D46486"/>
    <w:rsid w:val="16FD2D24"/>
    <w:rsid w:val="175F1B84"/>
    <w:rsid w:val="17755691"/>
    <w:rsid w:val="1794741C"/>
    <w:rsid w:val="179F6FD1"/>
    <w:rsid w:val="17A4209F"/>
    <w:rsid w:val="17CF473C"/>
    <w:rsid w:val="181A0A79"/>
    <w:rsid w:val="1852512D"/>
    <w:rsid w:val="188B32BF"/>
    <w:rsid w:val="188E6C2A"/>
    <w:rsid w:val="189E4DB2"/>
    <w:rsid w:val="19373613"/>
    <w:rsid w:val="19AA2466"/>
    <w:rsid w:val="19C44B49"/>
    <w:rsid w:val="19D9218A"/>
    <w:rsid w:val="1B077935"/>
    <w:rsid w:val="1B6C6D9C"/>
    <w:rsid w:val="1B9276EB"/>
    <w:rsid w:val="1BE05369"/>
    <w:rsid w:val="1C3A0A62"/>
    <w:rsid w:val="1C866FAF"/>
    <w:rsid w:val="1CEC4D92"/>
    <w:rsid w:val="1D6B5ECB"/>
    <w:rsid w:val="1DA6090C"/>
    <w:rsid w:val="1E554601"/>
    <w:rsid w:val="1E6F22C1"/>
    <w:rsid w:val="1EB2594B"/>
    <w:rsid w:val="1EC73217"/>
    <w:rsid w:val="1EDE17BD"/>
    <w:rsid w:val="1EF05852"/>
    <w:rsid w:val="1F455A2D"/>
    <w:rsid w:val="1F6866D4"/>
    <w:rsid w:val="1FCB519D"/>
    <w:rsid w:val="200532A7"/>
    <w:rsid w:val="208D6594"/>
    <w:rsid w:val="20CC6AB8"/>
    <w:rsid w:val="20DE3A6C"/>
    <w:rsid w:val="210E6D7F"/>
    <w:rsid w:val="215A7B54"/>
    <w:rsid w:val="215D6723"/>
    <w:rsid w:val="21A97144"/>
    <w:rsid w:val="21CD0B35"/>
    <w:rsid w:val="223838C5"/>
    <w:rsid w:val="2261162E"/>
    <w:rsid w:val="22A70B17"/>
    <w:rsid w:val="22DC5E57"/>
    <w:rsid w:val="22E53F5D"/>
    <w:rsid w:val="23151105"/>
    <w:rsid w:val="2325384F"/>
    <w:rsid w:val="233323F9"/>
    <w:rsid w:val="23685624"/>
    <w:rsid w:val="237F3C4D"/>
    <w:rsid w:val="23B3383B"/>
    <w:rsid w:val="23FB35D9"/>
    <w:rsid w:val="243060FC"/>
    <w:rsid w:val="24384AE3"/>
    <w:rsid w:val="245E5232"/>
    <w:rsid w:val="249643B4"/>
    <w:rsid w:val="24B103E9"/>
    <w:rsid w:val="25301590"/>
    <w:rsid w:val="256A356F"/>
    <w:rsid w:val="26125001"/>
    <w:rsid w:val="26700908"/>
    <w:rsid w:val="268F3656"/>
    <w:rsid w:val="269357D1"/>
    <w:rsid w:val="26A75DF5"/>
    <w:rsid w:val="26DE5939"/>
    <w:rsid w:val="2715481B"/>
    <w:rsid w:val="274175D5"/>
    <w:rsid w:val="27494ADC"/>
    <w:rsid w:val="27901BDA"/>
    <w:rsid w:val="27EA0DA5"/>
    <w:rsid w:val="28495088"/>
    <w:rsid w:val="28A73790"/>
    <w:rsid w:val="29464892"/>
    <w:rsid w:val="294A2A0A"/>
    <w:rsid w:val="298B68C5"/>
    <w:rsid w:val="29E25038"/>
    <w:rsid w:val="2A3827F7"/>
    <w:rsid w:val="2A733FB8"/>
    <w:rsid w:val="2A7B6194"/>
    <w:rsid w:val="2A853625"/>
    <w:rsid w:val="2A9C76C3"/>
    <w:rsid w:val="2AA87AA8"/>
    <w:rsid w:val="2AC23FB8"/>
    <w:rsid w:val="2AEE683C"/>
    <w:rsid w:val="2B7759CA"/>
    <w:rsid w:val="2BB31394"/>
    <w:rsid w:val="2BB83FE1"/>
    <w:rsid w:val="2C247EFF"/>
    <w:rsid w:val="2C915AC0"/>
    <w:rsid w:val="2CAD4055"/>
    <w:rsid w:val="2CBD6967"/>
    <w:rsid w:val="2CE82B8B"/>
    <w:rsid w:val="2D221915"/>
    <w:rsid w:val="2D531715"/>
    <w:rsid w:val="2DD4414E"/>
    <w:rsid w:val="2DE23925"/>
    <w:rsid w:val="2E141CAD"/>
    <w:rsid w:val="2E325ED8"/>
    <w:rsid w:val="2E49404E"/>
    <w:rsid w:val="2E772769"/>
    <w:rsid w:val="2EEE5A95"/>
    <w:rsid w:val="2FA90816"/>
    <w:rsid w:val="2FCC1199"/>
    <w:rsid w:val="2FD76165"/>
    <w:rsid w:val="30237D9E"/>
    <w:rsid w:val="305950B0"/>
    <w:rsid w:val="305F3B06"/>
    <w:rsid w:val="30BE20AB"/>
    <w:rsid w:val="30D82F0D"/>
    <w:rsid w:val="310A565A"/>
    <w:rsid w:val="31163437"/>
    <w:rsid w:val="31AD0B53"/>
    <w:rsid w:val="31BB469B"/>
    <w:rsid w:val="325240BC"/>
    <w:rsid w:val="327535C0"/>
    <w:rsid w:val="32975465"/>
    <w:rsid w:val="32B20632"/>
    <w:rsid w:val="32DD7A21"/>
    <w:rsid w:val="330F7BF7"/>
    <w:rsid w:val="336538B0"/>
    <w:rsid w:val="33BA4241"/>
    <w:rsid w:val="33BB0EE7"/>
    <w:rsid w:val="33DE0D36"/>
    <w:rsid w:val="34254851"/>
    <w:rsid w:val="342B14BF"/>
    <w:rsid w:val="34A9595F"/>
    <w:rsid w:val="35472AF3"/>
    <w:rsid w:val="355A3F97"/>
    <w:rsid w:val="359D12A4"/>
    <w:rsid w:val="35E25838"/>
    <w:rsid w:val="35F87D2D"/>
    <w:rsid w:val="36203A76"/>
    <w:rsid w:val="36685100"/>
    <w:rsid w:val="366C3545"/>
    <w:rsid w:val="36C15360"/>
    <w:rsid w:val="37324A0B"/>
    <w:rsid w:val="375A2F8D"/>
    <w:rsid w:val="376F07AA"/>
    <w:rsid w:val="380327B1"/>
    <w:rsid w:val="38092682"/>
    <w:rsid w:val="386443E8"/>
    <w:rsid w:val="38CC6318"/>
    <w:rsid w:val="38D23D20"/>
    <w:rsid w:val="38E96CD5"/>
    <w:rsid w:val="38F9221E"/>
    <w:rsid w:val="39273E60"/>
    <w:rsid w:val="39A716B2"/>
    <w:rsid w:val="39AA7B2F"/>
    <w:rsid w:val="39E67254"/>
    <w:rsid w:val="3A217855"/>
    <w:rsid w:val="3A6866CB"/>
    <w:rsid w:val="3B343C8C"/>
    <w:rsid w:val="3BE27020"/>
    <w:rsid w:val="3BF221AB"/>
    <w:rsid w:val="3C393876"/>
    <w:rsid w:val="3C3E3C56"/>
    <w:rsid w:val="3C736F14"/>
    <w:rsid w:val="3CD61290"/>
    <w:rsid w:val="3D187686"/>
    <w:rsid w:val="3D7C637C"/>
    <w:rsid w:val="3DB32E59"/>
    <w:rsid w:val="3DB95FA3"/>
    <w:rsid w:val="3E1C5FB0"/>
    <w:rsid w:val="3E596F4C"/>
    <w:rsid w:val="3E9213E6"/>
    <w:rsid w:val="3E98655E"/>
    <w:rsid w:val="3EA61499"/>
    <w:rsid w:val="3F190385"/>
    <w:rsid w:val="3F1E67D0"/>
    <w:rsid w:val="3F3F6B4E"/>
    <w:rsid w:val="3F7A74C8"/>
    <w:rsid w:val="3FD3503E"/>
    <w:rsid w:val="400B73FE"/>
    <w:rsid w:val="40245496"/>
    <w:rsid w:val="40703CE3"/>
    <w:rsid w:val="40A62700"/>
    <w:rsid w:val="41474050"/>
    <w:rsid w:val="41B16013"/>
    <w:rsid w:val="42233083"/>
    <w:rsid w:val="42A92279"/>
    <w:rsid w:val="43323F63"/>
    <w:rsid w:val="43BA51CC"/>
    <w:rsid w:val="440D7E68"/>
    <w:rsid w:val="44286FB6"/>
    <w:rsid w:val="4467004C"/>
    <w:rsid w:val="44722C2B"/>
    <w:rsid w:val="44BD3844"/>
    <w:rsid w:val="44C448B9"/>
    <w:rsid w:val="44C929A7"/>
    <w:rsid w:val="44D42C32"/>
    <w:rsid w:val="44DB6CCD"/>
    <w:rsid w:val="450D14C5"/>
    <w:rsid w:val="4521432F"/>
    <w:rsid w:val="45473285"/>
    <w:rsid w:val="45F22E61"/>
    <w:rsid w:val="45FF0D8A"/>
    <w:rsid w:val="460A55CD"/>
    <w:rsid w:val="463B5E9E"/>
    <w:rsid w:val="465709AD"/>
    <w:rsid w:val="46ED392D"/>
    <w:rsid w:val="473224DF"/>
    <w:rsid w:val="47B67707"/>
    <w:rsid w:val="481A0B3F"/>
    <w:rsid w:val="48B16E93"/>
    <w:rsid w:val="49413759"/>
    <w:rsid w:val="49653F18"/>
    <w:rsid w:val="49B215E3"/>
    <w:rsid w:val="49F02F38"/>
    <w:rsid w:val="49F41480"/>
    <w:rsid w:val="4A330790"/>
    <w:rsid w:val="4A384660"/>
    <w:rsid w:val="4AAC7DE6"/>
    <w:rsid w:val="4AC542D7"/>
    <w:rsid w:val="4AFF5148"/>
    <w:rsid w:val="4B282E3B"/>
    <w:rsid w:val="4B2D6245"/>
    <w:rsid w:val="4BA7528B"/>
    <w:rsid w:val="4C392E61"/>
    <w:rsid w:val="4C455594"/>
    <w:rsid w:val="4C907BB2"/>
    <w:rsid w:val="4CA07836"/>
    <w:rsid w:val="4CBD316E"/>
    <w:rsid w:val="4CCD0160"/>
    <w:rsid w:val="4D0F45DA"/>
    <w:rsid w:val="4DC01368"/>
    <w:rsid w:val="4DD50638"/>
    <w:rsid w:val="4E772A94"/>
    <w:rsid w:val="4E9D5300"/>
    <w:rsid w:val="4F023206"/>
    <w:rsid w:val="4F3A06BB"/>
    <w:rsid w:val="4F9E20EC"/>
    <w:rsid w:val="501B233E"/>
    <w:rsid w:val="50532A6C"/>
    <w:rsid w:val="51046659"/>
    <w:rsid w:val="511806F0"/>
    <w:rsid w:val="513A5746"/>
    <w:rsid w:val="513C6058"/>
    <w:rsid w:val="5142665F"/>
    <w:rsid w:val="51B73694"/>
    <w:rsid w:val="51E823A7"/>
    <w:rsid w:val="523148E1"/>
    <w:rsid w:val="52494071"/>
    <w:rsid w:val="52813F5D"/>
    <w:rsid w:val="52C52091"/>
    <w:rsid w:val="52F223C0"/>
    <w:rsid w:val="52F756F4"/>
    <w:rsid w:val="53222291"/>
    <w:rsid w:val="53800105"/>
    <w:rsid w:val="53B15C4C"/>
    <w:rsid w:val="53F66E9B"/>
    <w:rsid w:val="54106EA2"/>
    <w:rsid w:val="542B5DBF"/>
    <w:rsid w:val="546C47B1"/>
    <w:rsid w:val="54842C16"/>
    <w:rsid w:val="54A06DB8"/>
    <w:rsid w:val="54B63438"/>
    <w:rsid w:val="55192880"/>
    <w:rsid w:val="55D75813"/>
    <w:rsid w:val="55DE7E32"/>
    <w:rsid w:val="564D6E7A"/>
    <w:rsid w:val="56AD4FD1"/>
    <w:rsid w:val="56AD5BA5"/>
    <w:rsid w:val="56DF3B45"/>
    <w:rsid w:val="57215AEC"/>
    <w:rsid w:val="572171F8"/>
    <w:rsid w:val="574D1109"/>
    <w:rsid w:val="57E40339"/>
    <w:rsid w:val="57F20914"/>
    <w:rsid w:val="57F55F6E"/>
    <w:rsid w:val="58207195"/>
    <w:rsid w:val="585628E6"/>
    <w:rsid w:val="5879182C"/>
    <w:rsid w:val="58E929CD"/>
    <w:rsid w:val="58FD5228"/>
    <w:rsid w:val="58FF0C8D"/>
    <w:rsid w:val="59000060"/>
    <w:rsid w:val="59002387"/>
    <w:rsid w:val="594D288B"/>
    <w:rsid w:val="59BD4C56"/>
    <w:rsid w:val="59DA7059"/>
    <w:rsid w:val="5A0D09ED"/>
    <w:rsid w:val="5A501166"/>
    <w:rsid w:val="5AC75BF4"/>
    <w:rsid w:val="5AD0580E"/>
    <w:rsid w:val="5B56281F"/>
    <w:rsid w:val="5B776583"/>
    <w:rsid w:val="5BD675B4"/>
    <w:rsid w:val="5C3E7F10"/>
    <w:rsid w:val="5C846FFA"/>
    <w:rsid w:val="5C912D9B"/>
    <w:rsid w:val="5CC734A7"/>
    <w:rsid w:val="5CF570C3"/>
    <w:rsid w:val="5DCE7223"/>
    <w:rsid w:val="5DD21F50"/>
    <w:rsid w:val="5DF23E6B"/>
    <w:rsid w:val="5E205E12"/>
    <w:rsid w:val="602052E5"/>
    <w:rsid w:val="604B39C2"/>
    <w:rsid w:val="60733DE3"/>
    <w:rsid w:val="60B73250"/>
    <w:rsid w:val="60BD6587"/>
    <w:rsid w:val="60D36DB0"/>
    <w:rsid w:val="60D400FA"/>
    <w:rsid w:val="60FA27EE"/>
    <w:rsid w:val="614B46B6"/>
    <w:rsid w:val="61B36376"/>
    <w:rsid w:val="621A402F"/>
    <w:rsid w:val="626D6BEF"/>
    <w:rsid w:val="62E8478D"/>
    <w:rsid w:val="631B2FFF"/>
    <w:rsid w:val="63286591"/>
    <w:rsid w:val="63620CBE"/>
    <w:rsid w:val="636D451A"/>
    <w:rsid w:val="63966AA3"/>
    <w:rsid w:val="63F13ABA"/>
    <w:rsid w:val="64547CCE"/>
    <w:rsid w:val="64C05A70"/>
    <w:rsid w:val="64E2522C"/>
    <w:rsid w:val="65857E4E"/>
    <w:rsid w:val="65AB4684"/>
    <w:rsid w:val="65C168B1"/>
    <w:rsid w:val="661B0582"/>
    <w:rsid w:val="665266F7"/>
    <w:rsid w:val="667E43C0"/>
    <w:rsid w:val="66A45BCE"/>
    <w:rsid w:val="674B70CD"/>
    <w:rsid w:val="6750164E"/>
    <w:rsid w:val="6784099C"/>
    <w:rsid w:val="67CE7BE6"/>
    <w:rsid w:val="67DE6A7F"/>
    <w:rsid w:val="681F7ABB"/>
    <w:rsid w:val="68430958"/>
    <w:rsid w:val="68480C77"/>
    <w:rsid w:val="684D38D0"/>
    <w:rsid w:val="688B516D"/>
    <w:rsid w:val="68A90A8B"/>
    <w:rsid w:val="68C457CA"/>
    <w:rsid w:val="68CE02A9"/>
    <w:rsid w:val="691348A4"/>
    <w:rsid w:val="6930130A"/>
    <w:rsid w:val="69B3750A"/>
    <w:rsid w:val="69E13224"/>
    <w:rsid w:val="6A3F5267"/>
    <w:rsid w:val="6A6F48EB"/>
    <w:rsid w:val="6AEB792E"/>
    <w:rsid w:val="6B1744D7"/>
    <w:rsid w:val="6B6A6A33"/>
    <w:rsid w:val="6B9E7B58"/>
    <w:rsid w:val="6BA83CFD"/>
    <w:rsid w:val="6BC712F9"/>
    <w:rsid w:val="6C126BE5"/>
    <w:rsid w:val="6C5D21B5"/>
    <w:rsid w:val="6E096988"/>
    <w:rsid w:val="6E6C37D8"/>
    <w:rsid w:val="6E7919BE"/>
    <w:rsid w:val="6E802DDE"/>
    <w:rsid w:val="6E8D01FF"/>
    <w:rsid w:val="6E945029"/>
    <w:rsid w:val="6EBF09C8"/>
    <w:rsid w:val="6F0C0A0B"/>
    <w:rsid w:val="6F2931A5"/>
    <w:rsid w:val="6F510A83"/>
    <w:rsid w:val="6F9A13DB"/>
    <w:rsid w:val="6FB735ED"/>
    <w:rsid w:val="6FDC2704"/>
    <w:rsid w:val="70473E0B"/>
    <w:rsid w:val="704A55C3"/>
    <w:rsid w:val="705F6363"/>
    <w:rsid w:val="70AB742C"/>
    <w:rsid w:val="70B820C4"/>
    <w:rsid w:val="70E56D9D"/>
    <w:rsid w:val="72424615"/>
    <w:rsid w:val="72772A64"/>
    <w:rsid w:val="72A771ED"/>
    <w:rsid w:val="72F50E7C"/>
    <w:rsid w:val="72F8324D"/>
    <w:rsid w:val="73932FC6"/>
    <w:rsid w:val="73987877"/>
    <w:rsid w:val="74093B4D"/>
    <w:rsid w:val="74BF77A7"/>
    <w:rsid w:val="74CB7732"/>
    <w:rsid w:val="74FA5734"/>
    <w:rsid w:val="750F052E"/>
    <w:rsid w:val="75174405"/>
    <w:rsid w:val="75565FFD"/>
    <w:rsid w:val="75610CF0"/>
    <w:rsid w:val="75BC56E5"/>
    <w:rsid w:val="75CB1616"/>
    <w:rsid w:val="75FB18DA"/>
    <w:rsid w:val="76D3000D"/>
    <w:rsid w:val="76DF0BD1"/>
    <w:rsid w:val="76E80C6A"/>
    <w:rsid w:val="76F60EF1"/>
    <w:rsid w:val="77631F2C"/>
    <w:rsid w:val="77641579"/>
    <w:rsid w:val="77906B47"/>
    <w:rsid w:val="77E9065E"/>
    <w:rsid w:val="77F53BCF"/>
    <w:rsid w:val="77FB1C74"/>
    <w:rsid w:val="781A0989"/>
    <w:rsid w:val="7841082F"/>
    <w:rsid w:val="786F3C02"/>
    <w:rsid w:val="78756D73"/>
    <w:rsid w:val="788B3E56"/>
    <w:rsid w:val="789C63BE"/>
    <w:rsid w:val="78EB350F"/>
    <w:rsid w:val="79FD212D"/>
    <w:rsid w:val="7A760B5D"/>
    <w:rsid w:val="7AA315D9"/>
    <w:rsid w:val="7AC31554"/>
    <w:rsid w:val="7B0656DE"/>
    <w:rsid w:val="7B67267C"/>
    <w:rsid w:val="7B726130"/>
    <w:rsid w:val="7C096BEA"/>
    <w:rsid w:val="7C201BD4"/>
    <w:rsid w:val="7CB7112B"/>
    <w:rsid w:val="7CB87CAC"/>
    <w:rsid w:val="7CE20955"/>
    <w:rsid w:val="7CF11A41"/>
    <w:rsid w:val="7D6C7C48"/>
    <w:rsid w:val="7D946AF7"/>
    <w:rsid w:val="7DBA6246"/>
    <w:rsid w:val="7E042E27"/>
    <w:rsid w:val="7E225A40"/>
    <w:rsid w:val="7E2316DD"/>
    <w:rsid w:val="7E2932B9"/>
    <w:rsid w:val="7E383A6E"/>
    <w:rsid w:val="7E5253CC"/>
    <w:rsid w:val="7E602AB4"/>
    <w:rsid w:val="7E665042"/>
    <w:rsid w:val="7E873CB3"/>
    <w:rsid w:val="7F2C2187"/>
    <w:rsid w:val="7F3E0580"/>
    <w:rsid w:val="7F621BB1"/>
    <w:rsid w:val="7FA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2022-07-05T14:43:00Z</dcterms:created>
  <dc:creator>amaky</dc:creator>
  <cp:lastModifiedBy>amaky</cp:lastModifiedBy>
  <dcterms:modified xsi:type="dcterms:W3CDTF">2022-07-05T16:43:37Z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B705E651FBB245BEA898B435B5053E35</vt:lpwstr>
  </property>
</Properties>
</file>
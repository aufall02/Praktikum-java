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zh-CN"/>
        </w:rPr>
      </w:pPr>
      <w:r>
        <w:rPr>
          <w:rFonts w:hint="default"/>
          <w:b/>
          <w:bCs/>
          <w:sz w:val="28"/>
          <w:szCs w:val="28"/>
          <w:lang w:val="zh-CN"/>
        </w:rPr>
        <w:t>Modul 1</w:t>
      </w:r>
    </w:p>
    <w:p>
      <w:pPr>
        <w:rPr>
          <w:rFonts w:hint="default"/>
          <w:b/>
          <w:bCs/>
          <w:sz w:val="28"/>
          <w:szCs w:val="28"/>
          <w:lang w:val="zh-CN"/>
        </w:rPr>
      </w:pPr>
      <w:r>
        <w:rPr>
          <w:rFonts w:hint="default"/>
          <w:b/>
          <w:bCs/>
          <w:sz w:val="28"/>
          <w:szCs w:val="28"/>
          <w:lang w:val="zh-CN"/>
        </w:rPr>
        <w:t>Pengenalan Class, Object dan atribut pada Pemrograman Java</w:t>
      </w:r>
    </w:p>
    <w:p>
      <w:pPr>
        <w:rPr>
          <w:rFonts w:hint="default"/>
          <w:b/>
          <w:bCs/>
          <w:sz w:val="28"/>
          <w:szCs w:val="28"/>
          <w:lang w:val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zh-CN"/>
        </w:rPr>
      </w:pPr>
      <w:r>
        <w:rPr>
          <w:rFonts w:hint="default"/>
          <w:b/>
          <w:bCs/>
          <w:sz w:val="24"/>
          <w:szCs w:val="24"/>
          <w:lang w:val="zh-CN"/>
        </w:rPr>
        <w:t xml:space="preserve">Tujuan: 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zh-CN"/>
        </w:rPr>
      </w:pPr>
      <w:r>
        <w:rPr>
          <w:rFonts w:hint="default"/>
          <w:b w:val="0"/>
          <w:bCs w:val="0"/>
          <w:sz w:val="24"/>
          <w:szCs w:val="24"/>
          <w:lang w:val="zh-CN"/>
        </w:rPr>
        <w:t>Peserta Mengetahui Fungsi dan penerapan Class, Object dan Atribut pada Pemrograman Java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zh-CN"/>
        </w:rPr>
      </w:pPr>
      <w:r>
        <w:rPr>
          <w:rFonts w:hint="default"/>
          <w:b/>
          <w:bCs/>
          <w:sz w:val="24"/>
          <w:szCs w:val="24"/>
          <w:lang w:val="zh-CN"/>
        </w:rPr>
        <w:t>Dasar Teori: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ID"/>
        </w:rPr>
      </w:pPr>
      <w:r>
        <w:rPr>
          <w:rFonts w:hint="default"/>
          <w:b w:val="0"/>
          <w:bCs w:val="0"/>
          <w:sz w:val="24"/>
          <w:szCs w:val="24"/>
          <w:lang w:val="en-ID"/>
        </w:rPr>
        <w:t>Class Merupakan cetak biru data atau sebuah template yang berisi data dan aturannya.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ID"/>
        </w:rPr>
      </w:pPr>
      <w:r>
        <w:rPr>
          <w:rFonts w:hint="default"/>
          <w:b w:val="0"/>
          <w:bCs w:val="0"/>
          <w:sz w:val="24"/>
          <w:szCs w:val="24"/>
          <w:lang w:val="en-ID"/>
        </w:rPr>
        <w:t>Object merupakan instance dari sebuah class yang mengikuti aturan dari class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ID"/>
        </w:rPr>
      </w:pPr>
      <w:r>
        <w:rPr>
          <w:rFonts w:hint="default"/>
          <w:b w:val="0"/>
          <w:bCs w:val="0"/>
          <w:sz w:val="24"/>
          <w:szCs w:val="24"/>
          <w:lang w:val="en-ID"/>
        </w:rPr>
        <w:t>Atribut dapat dikatakan sebagai variable pada sebuah class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ID"/>
        </w:rPr>
      </w:pPr>
      <w:r>
        <w:rPr>
          <w:rFonts w:hint="default"/>
          <w:b/>
          <w:bCs/>
          <w:sz w:val="24"/>
          <w:szCs w:val="24"/>
          <w:lang w:val="en-ID"/>
        </w:rPr>
        <w:t>Cara Membuat Object pada class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zh-CN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b/>
                <w:bCs/>
                <w:vertAlign w:val="baseline"/>
                <w:lang w:val="en-ID"/>
              </w:rPr>
              <w:t>Versi 1: Langsung pada class yang terdapat blok program utamanya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class </w:t>
            </w:r>
            <w:r>
              <w:rPr>
                <w:rFonts w:hint="default"/>
                <w:b/>
                <w:bCs/>
                <w:vertAlign w:val="baseline"/>
              </w:rPr>
              <w:t>Praktikum1</w:t>
            </w:r>
            <w:r>
              <w:rPr>
                <w:rFonts w:hint="default"/>
                <w:vertAlign w:val="baseline"/>
              </w:rPr>
              <w:t xml:space="preserve">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int atribut1;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</w:t>
            </w:r>
          </w:p>
          <w:p>
            <w:pPr>
              <w:ind w:firstLine="300" w:firstLineChars="15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public static void main(String[] args)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Praktikum1 coba1=new Praktikum1();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coba1.atribut1=1;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System.out.println("Nilai atribut1:"+coba1.atribut1);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b/>
                <w:bCs/>
                <w:vertAlign w:val="baseline"/>
                <w:lang w:val="en-ID"/>
              </w:rPr>
              <w:t>Versi 2: class tambahan dapat diletakkan di atas blok class utama, jadi ada lebih dari satu class pada sebuah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ID"/>
              </w:rPr>
            </w:pPr>
            <w:r>
              <w:rPr>
                <w:rFonts w:hint="default"/>
                <w:b/>
                <w:bCs/>
                <w:vertAlign w:val="baseline"/>
                <w:lang w:val="en-ID"/>
              </w:rPr>
              <w:t>Nama File utamanya adalah tetap yaitu Praktikum1.java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class Versi2</w:t>
            </w: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int atribut_pada_class_versi2=2;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public class Praktikum1</w:t>
            </w:r>
            <w:r>
              <w:rPr>
                <w:rFonts w:hint="default"/>
                <w:vertAlign w:val="baseline"/>
              </w:rPr>
              <w:t xml:space="preserve"> {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int atribut1;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// TODO code application logic here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Praktikum1 coba1=new Praktikum1();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Versi2 coba2=new Versi2();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coba1.atribut1=1;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System.out.println("Nilai atribut1:"+coba1.atribut1);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System.out.println("Nilai atribut2:"+coba2.atribut_pada_class_versi2);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/>
    <w:p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b/>
                <w:bCs/>
                <w:vertAlign w:val="baseline"/>
                <w:lang w:val="en-ID"/>
              </w:rPr>
              <w:t>Versi 3: Membuat file class tersendiri dan mendefinisikan objectnya pada class yang 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b/>
                <w:bCs/>
                <w:vertAlign w:val="baseline"/>
                <w:lang w:val="en-ID"/>
              </w:rPr>
              <w:t>Caranya: Buatlah file class Versi3.java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ID"/>
              </w:rPr>
            </w:pPr>
            <w:r>
              <w:rPr>
                <w:rFonts w:hint="default"/>
                <w:b/>
                <w:bCs/>
                <w:vertAlign w:val="baseline"/>
                <w:lang w:val="en-ID"/>
              </w:rPr>
              <w:t>//File Versi3.java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public class Versi3{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int atribut_versi3;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ID"/>
              </w:rPr>
            </w:pPr>
            <w:r>
              <w:rPr>
                <w:rFonts w:hint="default"/>
                <w:b/>
                <w:bCs/>
                <w:vertAlign w:val="baseline"/>
                <w:lang w:val="en-ID"/>
              </w:rPr>
              <w:t>//File Praktikum1.java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public class Praktikum1 {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int atribut1;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    // TODO code application logic here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    Praktikum1 coba1=new Praktikum1();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    Versi3 coba3=new Versi3();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    coba1.atribut1=1;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    System.out.println("Nilai atribut1:"+coba1.atribut1);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    System.out.println("Nilai atribut3:"+coba3.atribut_versi3);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}</w:t>
            </w:r>
          </w:p>
        </w:tc>
      </w:tr>
    </w:tbl>
    <w:p/>
    <w:p/>
    <w:p/>
    <w:p/>
    <w:p>
      <w:pPr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Tugas di kelas:</w:t>
      </w:r>
    </w:p>
    <w:p>
      <w:pPr>
        <w:numPr>
          <w:ilvl w:val="0"/>
          <w:numId w:val="13"/>
        </w:numPr>
        <w:rPr>
          <w:rFonts w:hint="default"/>
          <w:lang w:val="en-ID"/>
        </w:rPr>
      </w:pPr>
      <w:r>
        <w:rPr>
          <w:rFonts w:hint="default"/>
          <w:lang w:val="en-ID"/>
        </w:rPr>
        <w:t>Buatlah Program penambahan dengan 3 buah atribut dengan cara pada versi1</w:t>
      </w:r>
    </w:p>
    <w:p>
      <w:pPr>
        <w:numPr>
          <w:ilvl w:val="0"/>
          <w:numId w:val="13"/>
        </w:numPr>
        <w:rPr>
          <w:rFonts w:hint="default"/>
          <w:lang w:val="en-ID"/>
        </w:rPr>
      </w:pPr>
      <w:r>
        <w:rPr>
          <w:rFonts w:hint="default"/>
          <w:lang w:val="en-ID"/>
        </w:rPr>
        <w:t>Buatlah Program pengurangan dengan 3 buah atribut dengan cara pada versi2</w:t>
      </w:r>
    </w:p>
    <w:p>
      <w:pPr>
        <w:numPr>
          <w:ilvl w:val="0"/>
          <w:numId w:val="13"/>
        </w:numPr>
        <w:rPr>
          <w:rFonts w:hint="default"/>
          <w:lang w:val="en-ID"/>
        </w:rPr>
      </w:pPr>
      <w:r>
        <w:rPr>
          <w:rFonts w:hint="default"/>
          <w:lang w:val="en-ID"/>
        </w:rPr>
        <w:t>Buatlah Program perkalian dengan 3 buah atribut dengan cara pada versi3</w:t>
      </w:r>
    </w:p>
    <w:p>
      <w:pPr>
        <w:rPr>
          <w:rFonts w:hint="default"/>
          <w:lang w:val="en-ID"/>
        </w:rPr>
      </w:pPr>
    </w:p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925ED"/>
    <w:multiLevelType w:val="singleLevel"/>
    <w:tmpl w:val="C4D925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D1A0356"/>
    <w:multiLevelType w:val="singleLevel"/>
    <w:tmpl w:val="ED1A03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C3BB1D"/>
    <w:multiLevelType w:val="singleLevel"/>
    <w:tmpl w:val="FBC3BB1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0592F"/>
    <w:rsid w:val="0003662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A21FE"/>
    <w:rsid w:val="00414627"/>
    <w:rsid w:val="00425D63"/>
    <w:rsid w:val="004643D8"/>
    <w:rsid w:val="00465D0D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2A98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462E97"/>
    <w:rsid w:val="015E6E8D"/>
    <w:rsid w:val="01657B48"/>
    <w:rsid w:val="016947E7"/>
    <w:rsid w:val="01992081"/>
    <w:rsid w:val="01A424C3"/>
    <w:rsid w:val="01F4058E"/>
    <w:rsid w:val="02557341"/>
    <w:rsid w:val="02626E34"/>
    <w:rsid w:val="02A11564"/>
    <w:rsid w:val="02CD3CE3"/>
    <w:rsid w:val="02FD4253"/>
    <w:rsid w:val="03F905C0"/>
    <w:rsid w:val="04164B06"/>
    <w:rsid w:val="044554C9"/>
    <w:rsid w:val="04FB413C"/>
    <w:rsid w:val="05275970"/>
    <w:rsid w:val="057C3168"/>
    <w:rsid w:val="05B073DB"/>
    <w:rsid w:val="063971D9"/>
    <w:rsid w:val="067F52D1"/>
    <w:rsid w:val="06C6461A"/>
    <w:rsid w:val="07F04114"/>
    <w:rsid w:val="08EE3E31"/>
    <w:rsid w:val="092E23DD"/>
    <w:rsid w:val="09786EC2"/>
    <w:rsid w:val="09D94C94"/>
    <w:rsid w:val="0A115D96"/>
    <w:rsid w:val="0A1257E5"/>
    <w:rsid w:val="0A427D49"/>
    <w:rsid w:val="0A441D09"/>
    <w:rsid w:val="0A6140A1"/>
    <w:rsid w:val="0A7D74B1"/>
    <w:rsid w:val="0AAB06DB"/>
    <w:rsid w:val="0AD0592F"/>
    <w:rsid w:val="0B6F015C"/>
    <w:rsid w:val="0C227D44"/>
    <w:rsid w:val="0C9450C7"/>
    <w:rsid w:val="0CA855D4"/>
    <w:rsid w:val="0CBB17E0"/>
    <w:rsid w:val="0D4C3904"/>
    <w:rsid w:val="0D6B0A24"/>
    <w:rsid w:val="0D7D06E4"/>
    <w:rsid w:val="0D7F51AB"/>
    <w:rsid w:val="0DAC696D"/>
    <w:rsid w:val="0E515400"/>
    <w:rsid w:val="0E9E6B84"/>
    <w:rsid w:val="0EAE56FD"/>
    <w:rsid w:val="0F356957"/>
    <w:rsid w:val="0FE01481"/>
    <w:rsid w:val="11072002"/>
    <w:rsid w:val="1129676F"/>
    <w:rsid w:val="1178386B"/>
    <w:rsid w:val="11BC4FB0"/>
    <w:rsid w:val="11D73313"/>
    <w:rsid w:val="12122C12"/>
    <w:rsid w:val="12515CB7"/>
    <w:rsid w:val="12FF50AA"/>
    <w:rsid w:val="13210322"/>
    <w:rsid w:val="132553C1"/>
    <w:rsid w:val="134261DE"/>
    <w:rsid w:val="13446A71"/>
    <w:rsid w:val="137239A1"/>
    <w:rsid w:val="13986BB8"/>
    <w:rsid w:val="14167A17"/>
    <w:rsid w:val="143D7F38"/>
    <w:rsid w:val="1466588A"/>
    <w:rsid w:val="14873966"/>
    <w:rsid w:val="14CE2074"/>
    <w:rsid w:val="15C43CA8"/>
    <w:rsid w:val="15D27F79"/>
    <w:rsid w:val="15EC40E8"/>
    <w:rsid w:val="16D46486"/>
    <w:rsid w:val="16FD2D24"/>
    <w:rsid w:val="175F1B84"/>
    <w:rsid w:val="17755691"/>
    <w:rsid w:val="1794741C"/>
    <w:rsid w:val="179F6FD1"/>
    <w:rsid w:val="17A4209F"/>
    <w:rsid w:val="17CF473C"/>
    <w:rsid w:val="181A0A79"/>
    <w:rsid w:val="1852512D"/>
    <w:rsid w:val="188B32BF"/>
    <w:rsid w:val="188E6C2A"/>
    <w:rsid w:val="189E4DB2"/>
    <w:rsid w:val="19373613"/>
    <w:rsid w:val="19AA2466"/>
    <w:rsid w:val="19C44B49"/>
    <w:rsid w:val="19D9218A"/>
    <w:rsid w:val="1B077935"/>
    <w:rsid w:val="1B6C6D9C"/>
    <w:rsid w:val="1B9276EB"/>
    <w:rsid w:val="1BE05369"/>
    <w:rsid w:val="1C3A0A62"/>
    <w:rsid w:val="1C866FAF"/>
    <w:rsid w:val="1CEC4D92"/>
    <w:rsid w:val="1D6B5ECB"/>
    <w:rsid w:val="1DA6090C"/>
    <w:rsid w:val="1E554601"/>
    <w:rsid w:val="1E6F22C1"/>
    <w:rsid w:val="1EB2594B"/>
    <w:rsid w:val="1EDE17BD"/>
    <w:rsid w:val="1EF05852"/>
    <w:rsid w:val="1F455A2D"/>
    <w:rsid w:val="1F6866D4"/>
    <w:rsid w:val="1FCB519D"/>
    <w:rsid w:val="200532A7"/>
    <w:rsid w:val="208D6594"/>
    <w:rsid w:val="20CC6AB8"/>
    <w:rsid w:val="20DE3A6C"/>
    <w:rsid w:val="210E6D7F"/>
    <w:rsid w:val="215A7B54"/>
    <w:rsid w:val="215D6723"/>
    <w:rsid w:val="21A97144"/>
    <w:rsid w:val="21CD0B35"/>
    <w:rsid w:val="223838C5"/>
    <w:rsid w:val="2261162E"/>
    <w:rsid w:val="22A70B17"/>
    <w:rsid w:val="22DC5E57"/>
    <w:rsid w:val="22E53F5D"/>
    <w:rsid w:val="23151105"/>
    <w:rsid w:val="2325384F"/>
    <w:rsid w:val="233323F9"/>
    <w:rsid w:val="23685624"/>
    <w:rsid w:val="237F3C4D"/>
    <w:rsid w:val="23B3383B"/>
    <w:rsid w:val="23FB35D9"/>
    <w:rsid w:val="243060FC"/>
    <w:rsid w:val="24384AE3"/>
    <w:rsid w:val="245E5232"/>
    <w:rsid w:val="249643B4"/>
    <w:rsid w:val="24B103E9"/>
    <w:rsid w:val="25301590"/>
    <w:rsid w:val="256A356F"/>
    <w:rsid w:val="26125001"/>
    <w:rsid w:val="26700908"/>
    <w:rsid w:val="268F3656"/>
    <w:rsid w:val="269357D1"/>
    <w:rsid w:val="26A75DF5"/>
    <w:rsid w:val="26DE5939"/>
    <w:rsid w:val="2715481B"/>
    <w:rsid w:val="274175D5"/>
    <w:rsid w:val="27494ADC"/>
    <w:rsid w:val="27901BDA"/>
    <w:rsid w:val="27EA0DA5"/>
    <w:rsid w:val="28495088"/>
    <w:rsid w:val="28A73790"/>
    <w:rsid w:val="29464892"/>
    <w:rsid w:val="294A2A0A"/>
    <w:rsid w:val="298B68C5"/>
    <w:rsid w:val="29E25038"/>
    <w:rsid w:val="2A3827F7"/>
    <w:rsid w:val="2A733FB8"/>
    <w:rsid w:val="2A7B6194"/>
    <w:rsid w:val="2A853625"/>
    <w:rsid w:val="2A9C76C3"/>
    <w:rsid w:val="2AA87AA8"/>
    <w:rsid w:val="2AC23FB8"/>
    <w:rsid w:val="2AEE683C"/>
    <w:rsid w:val="2B7759CA"/>
    <w:rsid w:val="2BB31394"/>
    <w:rsid w:val="2BB83FE1"/>
    <w:rsid w:val="2C247EFF"/>
    <w:rsid w:val="2C915AC0"/>
    <w:rsid w:val="2CAD4055"/>
    <w:rsid w:val="2CBD6967"/>
    <w:rsid w:val="2CE82B8B"/>
    <w:rsid w:val="2D221915"/>
    <w:rsid w:val="2D531715"/>
    <w:rsid w:val="2DD4414E"/>
    <w:rsid w:val="2DE23925"/>
    <w:rsid w:val="2E141CAD"/>
    <w:rsid w:val="2E325ED8"/>
    <w:rsid w:val="2E49404E"/>
    <w:rsid w:val="2E772769"/>
    <w:rsid w:val="2EEE5A95"/>
    <w:rsid w:val="2FA90816"/>
    <w:rsid w:val="2FCC1199"/>
    <w:rsid w:val="2FD76165"/>
    <w:rsid w:val="30237D9E"/>
    <w:rsid w:val="305950B0"/>
    <w:rsid w:val="305F3B06"/>
    <w:rsid w:val="30BE20AB"/>
    <w:rsid w:val="30D82F0D"/>
    <w:rsid w:val="310A565A"/>
    <w:rsid w:val="31163437"/>
    <w:rsid w:val="31AD0B53"/>
    <w:rsid w:val="31BB469B"/>
    <w:rsid w:val="325240BC"/>
    <w:rsid w:val="327535C0"/>
    <w:rsid w:val="32975465"/>
    <w:rsid w:val="32B20632"/>
    <w:rsid w:val="32DD7A21"/>
    <w:rsid w:val="330F7BF7"/>
    <w:rsid w:val="336538B0"/>
    <w:rsid w:val="33BA4241"/>
    <w:rsid w:val="33BB0EE7"/>
    <w:rsid w:val="33DE0D36"/>
    <w:rsid w:val="34254851"/>
    <w:rsid w:val="342B14BF"/>
    <w:rsid w:val="34A9595F"/>
    <w:rsid w:val="35472AF3"/>
    <w:rsid w:val="355A3F97"/>
    <w:rsid w:val="359D12A4"/>
    <w:rsid w:val="35E25838"/>
    <w:rsid w:val="35F87D2D"/>
    <w:rsid w:val="36203A76"/>
    <w:rsid w:val="36685100"/>
    <w:rsid w:val="366C3545"/>
    <w:rsid w:val="36C15360"/>
    <w:rsid w:val="37324A0B"/>
    <w:rsid w:val="375A2F8D"/>
    <w:rsid w:val="376F07AA"/>
    <w:rsid w:val="380327B1"/>
    <w:rsid w:val="38092682"/>
    <w:rsid w:val="386443E8"/>
    <w:rsid w:val="38CC6318"/>
    <w:rsid w:val="38D23D20"/>
    <w:rsid w:val="38E96CD5"/>
    <w:rsid w:val="38F9221E"/>
    <w:rsid w:val="39273E60"/>
    <w:rsid w:val="39A716B2"/>
    <w:rsid w:val="39AA7B2F"/>
    <w:rsid w:val="39E67254"/>
    <w:rsid w:val="3A217855"/>
    <w:rsid w:val="3A6866CB"/>
    <w:rsid w:val="3B343C8C"/>
    <w:rsid w:val="3BE27020"/>
    <w:rsid w:val="3BF221AB"/>
    <w:rsid w:val="3C393876"/>
    <w:rsid w:val="3C3E3C56"/>
    <w:rsid w:val="3C736F14"/>
    <w:rsid w:val="3CD61290"/>
    <w:rsid w:val="3D187686"/>
    <w:rsid w:val="3D7C637C"/>
    <w:rsid w:val="3DB32E59"/>
    <w:rsid w:val="3DB95FA3"/>
    <w:rsid w:val="3E1C5FB0"/>
    <w:rsid w:val="3E596F4C"/>
    <w:rsid w:val="3E9213E6"/>
    <w:rsid w:val="3E98655E"/>
    <w:rsid w:val="3EA61499"/>
    <w:rsid w:val="3F190385"/>
    <w:rsid w:val="3F1E67D0"/>
    <w:rsid w:val="3F3F6B4E"/>
    <w:rsid w:val="3F7A74C8"/>
    <w:rsid w:val="3FD3503E"/>
    <w:rsid w:val="400B73FE"/>
    <w:rsid w:val="40245496"/>
    <w:rsid w:val="40703CE3"/>
    <w:rsid w:val="40A62700"/>
    <w:rsid w:val="41474050"/>
    <w:rsid w:val="41B16013"/>
    <w:rsid w:val="42233083"/>
    <w:rsid w:val="42A92279"/>
    <w:rsid w:val="43323F63"/>
    <w:rsid w:val="43BA51CC"/>
    <w:rsid w:val="440D7E68"/>
    <w:rsid w:val="44286FB6"/>
    <w:rsid w:val="4467004C"/>
    <w:rsid w:val="44722C2B"/>
    <w:rsid w:val="44BD3844"/>
    <w:rsid w:val="44C448B9"/>
    <w:rsid w:val="44C929A7"/>
    <w:rsid w:val="44D42C32"/>
    <w:rsid w:val="44DB6CCD"/>
    <w:rsid w:val="450D14C5"/>
    <w:rsid w:val="4521432F"/>
    <w:rsid w:val="45473285"/>
    <w:rsid w:val="45F22E61"/>
    <w:rsid w:val="45FF0D8A"/>
    <w:rsid w:val="460A55CD"/>
    <w:rsid w:val="463B5E9E"/>
    <w:rsid w:val="465709AD"/>
    <w:rsid w:val="46ED392D"/>
    <w:rsid w:val="473224DF"/>
    <w:rsid w:val="47B67707"/>
    <w:rsid w:val="481A0B3F"/>
    <w:rsid w:val="48B16E93"/>
    <w:rsid w:val="49413759"/>
    <w:rsid w:val="49653F18"/>
    <w:rsid w:val="49B215E3"/>
    <w:rsid w:val="49F02F38"/>
    <w:rsid w:val="49F41480"/>
    <w:rsid w:val="4A330790"/>
    <w:rsid w:val="4A384660"/>
    <w:rsid w:val="4A4B590C"/>
    <w:rsid w:val="4AAC7DE6"/>
    <w:rsid w:val="4AC542D7"/>
    <w:rsid w:val="4AFF5148"/>
    <w:rsid w:val="4B282E3B"/>
    <w:rsid w:val="4B2D6245"/>
    <w:rsid w:val="4BA7528B"/>
    <w:rsid w:val="4C392E61"/>
    <w:rsid w:val="4C455594"/>
    <w:rsid w:val="4C907BB2"/>
    <w:rsid w:val="4CA07836"/>
    <w:rsid w:val="4CBD316E"/>
    <w:rsid w:val="4CCD0160"/>
    <w:rsid w:val="4D0F45DA"/>
    <w:rsid w:val="4DC01368"/>
    <w:rsid w:val="4DD50638"/>
    <w:rsid w:val="4E772A94"/>
    <w:rsid w:val="4E9D5300"/>
    <w:rsid w:val="4F023206"/>
    <w:rsid w:val="4F3A06BB"/>
    <w:rsid w:val="4F9E20EC"/>
    <w:rsid w:val="501B233E"/>
    <w:rsid w:val="50532A6C"/>
    <w:rsid w:val="51046659"/>
    <w:rsid w:val="511806F0"/>
    <w:rsid w:val="513A5746"/>
    <w:rsid w:val="513C6058"/>
    <w:rsid w:val="5142665F"/>
    <w:rsid w:val="51B73694"/>
    <w:rsid w:val="51E823A7"/>
    <w:rsid w:val="523148E1"/>
    <w:rsid w:val="52494071"/>
    <w:rsid w:val="52813F5D"/>
    <w:rsid w:val="52C52091"/>
    <w:rsid w:val="52F223C0"/>
    <w:rsid w:val="52F756F4"/>
    <w:rsid w:val="53222291"/>
    <w:rsid w:val="53800105"/>
    <w:rsid w:val="53B15C4C"/>
    <w:rsid w:val="53F66E9B"/>
    <w:rsid w:val="54106EA2"/>
    <w:rsid w:val="542B5DBF"/>
    <w:rsid w:val="546C47B1"/>
    <w:rsid w:val="54842C16"/>
    <w:rsid w:val="54A06DB8"/>
    <w:rsid w:val="54B63438"/>
    <w:rsid w:val="55192880"/>
    <w:rsid w:val="55D75813"/>
    <w:rsid w:val="55DE7E32"/>
    <w:rsid w:val="564D6E7A"/>
    <w:rsid w:val="56AD4FD1"/>
    <w:rsid w:val="56AD5BA5"/>
    <w:rsid w:val="56DF3B45"/>
    <w:rsid w:val="57215AEC"/>
    <w:rsid w:val="572171F8"/>
    <w:rsid w:val="574D1109"/>
    <w:rsid w:val="57E40339"/>
    <w:rsid w:val="57F20914"/>
    <w:rsid w:val="57F55F6E"/>
    <w:rsid w:val="58207195"/>
    <w:rsid w:val="585628E6"/>
    <w:rsid w:val="5879182C"/>
    <w:rsid w:val="58E929CD"/>
    <w:rsid w:val="58FD5228"/>
    <w:rsid w:val="58FF0C8D"/>
    <w:rsid w:val="59000060"/>
    <w:rsid w:val="59002387"/>
    <w:rsid w:val="594D288B"/>
    <w:rsid w:val="59BD4C56"/>
    <w:rsid w:val="59DA7059"/>
    <w:rsid w:val="5A0D09ED"/>
    <w:rsid w:val="5A501166"/>
    <w:rsid w:val="5AC75BF4"/>
    <w:rsid w:val="5AD0580E"/>
    <w:rsid w:val="5B56281F"/>
    <w:rsid w:val="5B776583"/>
    <w:rsid w:val="5BD675B4"/>
    <w:rsid w:val="5C3E7F10"/>
    <w:rsid w:val="5C846FFA"/>
    <w:rsid w:val="5C912D9B"/>
    <w:rsid w:val="5CC734A7"/>
    <w:rsid w:val="5CF570C3"/>
    <w:rsid w:val="5DCE7223"/>
    <w:rsid w:val="5DD21F50"/>
    <w:rsid w:val="5DF23E6B"/>
    <w:rsid w:val="5E205E12"/>
    <w:rsid w:val="602052E5"/>
    <w:rsid w:val="604B39C2"/>
    <w:rsid w:val="60733DE3"/>
    <w:rsid w:val="60B73250"/>
    <w:rsid w:val="60BD6587"/>
    <w:rsid w:val="60D36DB0"/>
    <w:rsid w:val="60D400FA"/>
    <w:rsid w:val="60FA27EE"/>
    <w:rsid w:val="614B46B6"/>
    <w:rsid w:val="61B36376"/>
    <w:rsid w:val="621A402F"/>
    <w:rsid w:val="626D6BEF"/>
    <w:rsid w:val="62E8478D"/>
    <w:rsid w:val="631B2FFF"/>
    <w:rsid w:val="63286591"/>
    <w:rsid w:val="63620CBE"/>
    <w:rsid w:val="636D451A"/>
    <w:rsid w:val="63966AA3"/>
    <w:rsid w:val="63F13ABA"/>
    <w:rsid w:val="64547CCE"/>
    <w:rsid w:val="64C05A70"/>
    <w:rsid w:val="64E2522C"/>
    <w:rsid w:val="65857E4E"/>
    <w:rsid w:val="65AB4684"/>
    <w:rsid w:val="65C168B1"/>
    <w:rsid w:val="661B0582"/>
    <w:rsid w:val="665266F7"/>
    <w:rsid w:val="667E43C0"/>
    <w:rsid w:val="66A45BCE"/>
    <w:rsid w:val="674B70CD"/>
    <w:rsid w:val="6750164E"/>
    <w:rsid w:val="6784099C"/>
    <w:rsid w:val="67CE7BE6"/>
    <w:rsid w:val="67DE6A7F"/>
    <w:rsid w:val="681F7ABB"/>
    <w:rsid w:val="68430958"/>
    <w:rsid w:val="68480C77"/>
    <w:rsid w:val="684D38D0"/>
    <w:rsid w:val="688B516D"/>
    <w:rsid w:val="68A90A8B"/>
    <w:rsid w:val="68C457CA"/>
    <w:rsid w:val="68CE02A9"/>
    <w:rsid w:val="691348A4"/>
    <w:rsid w:val="6930130A"/>
    <w:rsid w:val="69B3750A"/>
    <w:rsid w:val="69E13224"/>
    <w:rsid w:val="6A3F5267"/>
    <w:rsid w:val="6A6F48EB"/>
    <w:rsid w:val="6AEB792E"/>
    <w:rsid w:val="6B1744D7"/>
    <w:rsid w:val="6B6A6A33"/>
    <w:rsid w:val="6B9E7B58"/>
    <w:rsid w:val="6BA83CFD"/>
    <w:rsid w:val="6BC712F9"/>
    <w:rsid w:val="6C126BE5"/>
    <w:rsid w:val="6C5D21B5"/>
    <w:rsid w:val="6E6C37D8"/>
    <w:rsid w:val="6E7919BE"/>
    <w:rsid w:val="6E802DDE"/>
    <w:rsid w:val="6E8D01FF"/>
    <w:rsid w:val="6E945029"/>
    <w:rsid w:val="6EBF09C8"/>
    <w:rsid w:val="6F0C0A0B"/>
    <w:rsid w:val="6F2931A5"/>
    <w:rsid w:val="6F510A83"/>
    <w:rsid w:val="6FB735ED"/>
    <w:rsid w:val="6FDC2704"/>
    <w:rsid w:val="70473E0B"/>
    <w:rsid w:val="704A55C3"/>
    <w:rsid w:val="705F6363"/>
    <w:rsid w:val="70AB742C"/>
    <w:rsid w:val="70B820C4"/>
    <w:rsid w:val="70E56D9D"/>
    <w:rsid w:val="72424615"/>
    <w:rsid w:val="72772A64"/>
    <w:rsid w:val="72A771ED"/>
    <w:rsid w:val="72F50E7C"/>
    <w:rsid w:val="72F8324D"/>
    <w:rsid w:val="73932FC6"/>
    <w:rsid w:val="73987877"/>
    <w:rsid w:val="74093B4D"/>
    <w:rsid w:val="74BF77A7"/>
    <w:rsid w:val="74CB7732"/>
    <w:rsid w:val="74FA5734"/>
    <w:rsid w:val="750F052E"/>
    <w:rsid w:val="75174405"/>
    <w:rsid w:val="75565FFD"/>
    <w:rsid w:val="75610CF0"/>
    <w:rsid w:val="75BC56E5"/>
    <w:rsid w:val="75CB1616"/>
    <w:rsid w:val="75FB18DA"/>
    <w:rsid w:val="76D3000D"/>
    <w:rsid w:val="76DF0BD1"/>
    <w:rsid w:val="76E80C6A"/>
    <w:rsid w:val="76F60EF1"/>
    <w:rsid w:val="77387514"/>
    <w:rsid w:val="77631F2C"/>
    <w:rsid w:val="77641579"/>
    <w:rsid w:val="77906B47"/>
    <w:rsid w:val="77E9065E"/>
    <w:rsid w:val="77F53BCF"/>
    <w:rsid w:val="77FB1C74"/>
    <w:rsid w:val="781A0989"/>
    <w:rsid w:val="7841082F"/>
    <w:rsid w:val="786F3C02"/>
    <w:rsid w:val="78756D73"/>
    <w:rsid w:val="788B3E56"/>
    <w:rsid w:val="789C63BE"/>
    <w:rsid w:val="78EB350F"/>
    <w:rsid w:val="79FD212D"/>
    <w:rsid w:val="7A760B5D"/>
    <w:rsid w:val="7AA315D9"/>
    <w:rsid w:val="7AC31554"/>
    <w:rsid w:val="7B0656DE"/>
    <w:rsid w:val="7B67267C"/>
    <w:rsid w:val="7B726130"/>
    <w:rsid w:val="7C096BEA"/>
    <w:rsid w:val="7C201BD4"/>
    <w:rsid w:val="7CB7112B"/>
    <w:rsid w:val="7CB87CAC"/>
    <w:rsid w:val="7CE20955"/>
    <w:rsid w:val="7CF11A41"/>
    <w:rsid w:val="7D6C7C48"/>
    <w:rsid w:val="7D946AF7"/>
    <w:rsid w:val="7DBA6246"/>
    <w:rsid w:val="7E042E27"/>
    <w:rsid w:val="7E225A40"/>
    <w:rsid w:val="7E2316DD"/>
    <w:rsid w:val="7E2932B9"/>
    <w:rsid w:val="7E383A6E"/>
    <w:rsid w:val="7E5253CC"/>
    <w:rsid w:val="7E602AB4"/>
    <w:rsid w:val="7E665042"/>
    <w:rsid w:val="7E873CB3"/>
    <w:rsid w:val="7F2C2187"/>
    <w:rsid w:val="7F3E0580"/>
    <w:rsid w:val="7F621BB1"/>
    <w:rsid w:val="7FA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Office_11.2.0.11167_F1E327BC-269C-435d-A152-05C5408002CA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2022-07-04T08:37:00Z</dcterms:created>
  <dc:creator>google1582705446</dc:creator>
  <cp:lastModifiedBy>google1582705446</cp:lastModifiedBy>
  <dcterms:modified xsi:type="dcterms:W3CDTF">2022-07-04T17:19:27Z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1033-11.2.0.11167</vt:lpwstr>
  </property>
  <property fmtid="{D5CDD505-2E9C-101B-9397-08002B2CF9AE}" pid="3" name="ICV">
    <vt:lpwstr>46CBB54B65E5433E9BBC7E59466BB69A</vt:lpwstr>
  </property>
</Properties>
</file>